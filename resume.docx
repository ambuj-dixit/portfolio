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10DB" w14:textId="77777777" w:rsidR="002F1C2D" w:rsidRDefault="00000000">
      <w:pPr>
        <w:pStyle w:val="Heading1"/>
      </w:pPr>
      <w:r>
        <w:t>Ambuj Dixit</w:t>
      </w:r>
    </w:p>
    <w:p w14:paraId="00797DB9" w14:textId="7C26236F" w:rsidR="002F1C2D" w:rsidRDefault="00000000">
      <w:r>
        <w:t xml:space="preserve">Web Developer Intern | Frontend Development </w:t>
      </w:r>
    </w:p>
    <w:p w14:paraId="4FD8E5B7" w14:textId="06DC913C" w:rsidR="002F1C2D" w:rsidRDefault="00000000">
      <w:r>
        <w:t>📞 +91-</w:t>
      </w:r>
      <w:r w:rsidR="00A51516">
        <w:t>7011767551</w:t>
      </w:r>
      <w:r>
        <w:t xml:space="preserve"> | 📧 ambujdixit</w:t>
      </w:r>
      <w:r w:rsidR="00A51516">
        <w:t>666</w:t>
      </w:r>
      <w:r>
        <w:t>@</w:t>
      </w:r>
      <w:r w:rsidR="00A51516">
        <w:t>g</w:t>
      </w:r>
      <w:r>
        <w:t>mail.com</w:t>
      </w:r>
    </w:p>
    <w:p w14:paraId="14CCA5D8" w14:textId="77777777" w:rsidR="00A51516" w:rsidRDefault="00000000">
      <w:r>
        <w:t xml:space="preserve">📍 Kanpur, Uttar Pradesh | </w:t>
      </w:r>
    </w:p>
    <w:p w14:paraId="0C21E974" w14:textId="659BB598" w:rsidR="00A51516" w:rsidRDefault="00000000">
      <w:r>
        <w:t xml:space="preserve">🔗 LinkedIn: </w:t>
      </w:r>
      <w:hyperlink r:id="rId6" w:history="1">
        <w:r w:rsidR="00A51516" w:rsidRPr="000554CE">
          <w:rPr>
            <w:rStyle w:val="Hyperlink"/>
          </w:rPr>
          <w:t>https://www.linkedin.com/in/ambuj-dixit-674b33370?utm_source=share&amp;utm_campaign=share_via&amp;utm_content=profile&amp;utm_medium=android_app</w:t>
        </w:r>
      </w:hyperlink>
    </w:p>
    <w:p w14:paraId="6319F79F" w14:textId="77777777" w:rsidR="002F1C2D" w:rsidRDefault="00000000">
      <w:pPr>
        <w:pStyle w:val="Heading2"/>
      </w:pPr>
      <w:r>
        <w:t>SUMMARY</w:t>
      </w:r>
    </w:p>
    <w:p w14:paraId="763D7DCD" w14:textId="77777777" w:rsidR="002F1C2D" w:rsidRDefault="00000000">
      <w:r>
        <w:t>Dedicated and enthusiastic web developer with hands-on experience in frontend technologies like HTML5, CSS3, JavaScript, and foundational backend knowledge in PHP and SQL. Strong passion for building user-centric, visually appealing, and responsive websites.</w:t>
      </w:r>
    </w:p>
    <w:p w14:paraId="30102905" w14:textId="77777777" w:rsidR="002F1C2D" w:rsidRDefault="00000000">
      <w:pPr>
        <w:pStyle w:val="Heading2"/>
      </w:pPr>
      <w:r>
        <w:t>SKILLS</w:t>
      </w:r>
    </w:p>
    <w:p w14:paraId="77026EEB" w14:textId="081C0D98" w:rsidR="002F1C2D" w:rsidRDefault="00000000">
      <w:r>
        <w:t>HTML5 | CSS3 | JavaScript | PHP (Basics) | SQL (Basics) | Git/GitHub | Problem Solving</w:t>
      </w:r>
    </w:p>
    <w:p w14:paraId="33661FDD" w14:textId="283707B0" w:rsidR="002F1C2D" w:rsidRDefault="00A51516">
      <w:pPr>
        <w:pStyle w:val="Heading2"/>
      </w:pPr>
      <w:r>
        <w:t>PROJECTS</w:t>
      </w:r>
    </w:p>
    <w:p w14:paraId="6FE129BD" w14:textId="77777777" w:rsidR="002F1C2D" w:rsidRDefault="00000000">
      <w:r>
        <w:t>Tic Tac Toe Game (Web)</w:t>
      </w:r>
      <w:r>
        <w:br/>
        <w:t>- Developed a dual-mode Tic Tac Toe game (Player vs Player, Player vs AI).</w:t>
      </w:r>
      <w:r>
        <w:br/>
        <w:t>- Technologies: HTML, CSS, JavaScript</w:t>
      </w:r>
    </w:p>
    <w:p w14:paraId="2C0B2A4D" w14:textId="77777777" w:rsidR="002F1C2D" w:rsidRDefault="00000000">
      <w:r>
        <w:t>Password Generator (Python GUI)</w:t>
      </w:r>
      <w:r>
        <w:br/>
        <w:t>- GUI-based customizable password generator.</w:t>
      </w:r>
      <w:r>
        <w:br/>
        <w:t>- Technologies: Python, Tkinter</w:t>
      </w:r>
    </w:p>
    <w:p w14:paraId="4362A284" w14:textId="77777777" w:rsidR="002F1C2D" w:rsidRDefault="00000000">
      <w:r>
        <w:t>Stopwatch Application</w:t>
      </w:r>
      <w:r>
        <w:br/>
        <w:t>- Functional stopwatch with start, stop, reset, and lap features.</w:t>
      </w:r>
      <w:r>
        <w:br/>
        <w:t>- Technologies: HTML, CSS, JavaScript</w:t>
      </w:r>
    </w:p>
    <w:p w14:paraId="3A0173ED" w14:textId="77777777" w:rsidR="002F1C2D" w:rsidRDefault="00000000">
      <w:pPr>
        <w:pStyle w:val="Heading2"/>
      </w:pPr>
      <w:r>
        <w:t>EDUCATION</w:t>
      </w:r>
    </w:p>
    <w:p w14:paraId="7B5903B7" w14:textId="374231BF" w:rsidR="00A51516" w:rsidRDefault="00000000">
      <w:r>
        <w:t>Bachelor of Computer Applications (BCA)</w:t>
      </w:r>
      <w:r>
        <w:br/>
        <w:t>Allenhouse Business School, Kanpur | 202</w:t>
      </w:r>
      <w:r w:rsidR="00A51516">
        <w:t>4</w:t>
      </w:r>
      <w:r>
        <w:t xml:space="preserve"> </w:t>
      </w:r>
      <w:r w:rsidR="00A51516">
        <w:t>–</w:t>
      </w:r>
      <w:r>
        <w:t xml:space="preserve"> Present</w:t>
      </w:r>
    </w:p>
    <w:p w14:paraId="11F72FBE" w14:textId="77777777" w:rsidR="002F1C2D" w:rsidRDefault="00000000">
      <w:pPr>
        <w:pStyle w:val="Heading2"/>
      </w:pPr>
      <w:r>
        <w:t>TRAINING / COURSES</w:t>
      </w:r>
    </w:p>
    <w:p w14:paraId="16E22296" w14:textId="7F79E224" w:rsidR="00A51516" w:rsidRDefault="00000000">
      <w:r>
        <w:t xml:space="preserve">Self-Learning via </w:t>
      </w:r>
      <w:r w:rsidR="00A51516">
        <w:t>IBM</w:t>
      </w:r>
      <w:r>
        <w:t xml:space="preserve">, </w:t>
      </w:r>
      <w:r w:rsidR="001E11D9">
        <w:t xml:space="preserve">Free Code Camp </w:t>
      </w:r>
      <w:r>
        <w:br/>
        <w:t xml:space="preserve">SQL and PHP Basics: </w:t>
      </w:r>
      <w:r w:rsidR="001E11D9">
        <w:t>Infosys springboard</w:t>
      </w:r>
      <w:r>
        <w:t>, Online Platforms</w:t>
      </w:r>
    </w:p>
    <w:p w14:paraId="4340B6AF" w14:textId="77777777" w:rsidR="002F1C2D" w:rsidRDefault="00000000">
      <w:pPr>
        <w:pStyle w:val="Heading2"/>
      </w:pPr>
      <w:r>
        <w:t>ACHIEVEMENTS</w:t>
      </w:r>
    </w:p>
    <w:p w14:paraId="265027CB" w14:textId="77777777" w:rsidR="00A51516" w:rsidRPr="00A51516" w:rsidRDefault="00A51516" w:rsidP="00A51516">
      <w:pPr>
        <w:numPr>
          <w:ilvl w:val="0"/>
          <w:numId w:val="12"/>
        </w:numPr>
        <w:rPr>
          <w:lang w:val="en-IN"/>
        </w:rPr>
      </w:pPr>
      <w:r w:rsidRPr="00A51516">
        <w:rPr>
          <w:lang w:val="en-IN"/>
        </w:rPr>
        <w:t xml:space="preserve">Secured </w:t>
      </w:r>
      <w:r w:rsidRPr="00A51516">
        <w:rPr>
          <w:b/>
          <w:bCs/>
          <w:lang w:val="en-IN"/>
        </w:rPr>
        <w:t>2nd Rank in a College Hackathon</w:t>
      </w:r>
      <w:r w:rsidRPr="00A51516">
        <w:rPr>
          <w:lang w:val="en-IN"/>
        </w:rPr>
        <w:t>, enhancing problem-solving and teamwork skills.</w:t>
      </w:r>
    </w:p>
    <w:p w14:paraId="6C135708" w14:textId="77777777" w:rsidR="00A51516" w:rsidRPr="00A51516" w:rsidRDefault="00A51516" w:rsidP="00A51516">
      <w:pPr>
        <w:numPr>
          <w:ilvl w:val="0"/>
          <w:numId w:val="12"/>
        </w:numPr>
        <w:rPr>
          <w:lang w:val="en-IN"/>
        </w:rPr>
      </w:pPr>
      <w:r w:rsidRPr="00A51516">
        <w:rPr>
          <w:lang w:val="en-IN"/>
        </w:rPr>
        <w:t>Developed multiple mini-projects and hosted them on GitHub.</w:t>
      </w:r>
    </w:p>
    <w:p w14:paraId="3CFEC844" w14:textId="77777777" w:rsidR="00A51516" w:rsidRPr="00A51516" w:rsidRDefault="00A51516" w:rsidP="00A51516">
      <w:pPr>
        <w:numPr>
          <w:ilvl w:val="0"/>
          <w:numId w:val="12"/>
        </w:numPr>
        <w:rPr>
          <w:lang w:val="en-IN"/>
        </w:rPr>
      </w:pPr>
      <w:r w:rsidRPr="00A51516">
        <w:rPr>
          <w:lang w:val="en-IN"/>
        </w:rPr>
        <w:t>Continuously enhancing web development skills through self-learning.</w:t>
      </w:r>
    </w:p>
    <w:p w14:paraId="1555A402" w14:textId="77777777" w:rsidR="00A51516" w:rsidRPr="00A51516" w:rsidRDefault="00A51516" w:rsidP="00A51516">
      <w:pPr>
        <w:numPr>
          <w:ilvl w:val="0"/>
          <w:numId w:val="12"/>
        </w:numPr>
        <w:rPr>
          <w:lang w:val="en-IN"/>
        </w:rPr>
      </w:pPr>
      <w:r w:rsidRPr="00A51516">
        <w:rPr>
          <w:lang w:val="en-IN"/>
        </w:rPr>
        <w:t>Strong analytical and problem-solving abilities.</w:t>
      </w:r>
    </w:p>
    <w:p w14:paraId="5D1B6870" w14:textId="77777777" w:rsidR="00A51516" w:rsidRDefault="00A51516" w:rsidP="00A51516"/>
    <w:sectPr w:rsidR="00A51516" w:rsidSect="00A515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83A01"/>
    <w:multiLevelType w:val="hybridMultilevel"/>
    <w:tmpl w:val="E5D00EA8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46D63BD8"/>
    <w:multiLevelType w:val="hybridMultilevel"/>
    <w:tmpl w:val="2CA4E4CE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57966D80"/>
    <w:multiLevelType w:val="multilevel"/>
    <w:tmpl w:val="47D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791273">
    <w:abstractNumId w:val="8"/>
  </w:num>
  <w:num w:numId="2" w16cid:durableId="1168860316">
    <w:abstractNumId w:val="6"/>
  </w:num>
  <w:num w:numId="3" w16cid:durableId="1187331011">
    <w:abstractNumId w:val="5"/>
  </w:num>
  <w:num w:numId="4" w16cid:durableId="1140656277">
    <w:abstractNumId w:val="4"/>
  </w:num>
  <w:num w:numId="5" w16cid:durableId="1203981434">
    <w:abstractNumId w:val="7"/>
  </w:num>
  <w:num w:numId="6" w16cid:durableId="2092502327">
    <w:abstractNumId w:val="3"/>
  </w:num>
  <w:num w:numId="7" w16cid:durableId="1768965283">
    <w:abstractNumId w:val="2"/>
  </w:num>
  <w:num w:numId="8" w16cid:durableId="1634865426">
    <w:abstractNumId w:val="1"/>
  </w:num>
  <w:num w:numId="9" w16cid:durableId="1394624589">
    <w:abstractNumId w:val="0"/>
  </w:num>
  <w:num w:numId="10" w16cid:durableId="1362390376">
    <w:abstractNumId w:val="9"/>
  </w:num>
  <w:num w:numId="11" w16cid:durableId="907882577">
    <w:abstractNumId w:val="10"/>
  </w:num>
  <w:num w:numId="12" w16cid:durableId="871186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1D9"/>
    <w:rsid w:val="0029639D"/>
    <w:rsid w:val="002F1C2D"/>
    <w:rsid w:val="00326F90"/>
    <w:rsid w:val="008E6339"/>
    <w:rsid w:val="00A51516"/>
    <w:rsid w:val="00AA1D8D"/>
    <w:rsid w:val="00B2520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A70E2"/>
  <w14:defaultImageDpi w14:val="300"/>
  <w15:docId w15:val="{33EEDA99-E93F-4E04-8E7D-82F20A3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51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mbuj-dixit-674b33370?utm_source=share&amp;utm_campaign=share_via&amp;utm_content=profile&amp;utm_medium=android_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Ambuj Dixit</cp:lastModifiedBy>
  <cp:revision>2</cp:revision>
  <dcterms:created xsi:type="dcterms:W3CDTF">2013-12-23T23:15:00Z</dcterms:created>
  <dcterms:modified xsi:type="dcterms:W3CDTF">2025-07-13T07:51:00Z</dcterms:modified>
  <cp:category/>
</cp:coreProperties>
</file>